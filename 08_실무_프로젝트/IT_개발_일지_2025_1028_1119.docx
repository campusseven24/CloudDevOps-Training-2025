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 개발 일지 (Daily Dev Log)</w:t>
      </w:r>
    </w:p>
    <w:p>
      <w:r>
        <w:t>작성 기간: 2025-10-28 ~ 2025-11-19</w:t>
      </w:r>
    </w:p>
    <w:p>
      <w:r>
        <w:t>총 23일치 개발 일지</w:t>
        <w:br/>
      </w:r>
    </w:p>
    <w:p>
      <w:pPr>
        <w:pStyle w:val="Heading2"/>
      </w:pPr>
      <w:r>
        <w:t>📅 2025-10-28 (Tue)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2025-10-29 (Wed)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2025-10-30 (Thu)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2025-10-31 (Fri)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2025-11-01 (Sat)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2025-11-02 (Sun)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2025-11-03 (Mon)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2025-11-04 (Tue)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2025-11-05 (Wed)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2025-11-06 (Thu)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2025-11-07 (Fri)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2025-11-08 (Sat)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2025-11-09 (Sun)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2025-11-10 (Mon)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2025-11-11 (Tue)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2025-11-12 (Wed)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2025-11-13 (Thu)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2025-11-14 (Fri)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2025-11-15 (Sat)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2025-11-16 (Sun)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2025-11-17 (Mon)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2025-11-18 (Tue)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p>
      <w:pPr>
        <w:pStyle w:val="Heading2"/>
      </w:pPr>
      <w:r>
        <w:t>📅 2025-11-19 (Wed)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작성자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프로젝트명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오늘의 목표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진행 내용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문제점 및 해결 방법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내일 계획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참고사항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────────────────────────────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